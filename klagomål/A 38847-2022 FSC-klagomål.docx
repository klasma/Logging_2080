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38847-2022 i Falu kommun</w:t>
      </w:r>
    </w:p>
    <w:p>
      <w:r>
        <w:t>Detta dokument behandlar höga naturvärden i avverkningsanmälan A 38847-2022 i Falu kommun. Denna avverkningsanmälan inkom 2022-09-12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ulltickeporing (VU), garnlav (NT), tretåig hackspett (NT, §4), ullticka (NT), violettgrå tagellav (NT), bronshjon (S), dropptaggsvamp (S), gullgröppa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38847-2022 karta.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6739645, E 523059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