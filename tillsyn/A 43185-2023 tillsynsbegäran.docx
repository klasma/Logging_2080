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43185-2023 i Falu kommun</w:t>
      </w:r>
    </w:p>
    <w:p>
      <w:r>
        <w:t>Detta dokument behandlar höga naturvärden i avverkningsanmälan A 43185-2023 i Falu kommun. Denna avverkningsanmälan inkom 2023-09-14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motaggsvamp (NT), spillkråka (NT, §4), talltita (NT, §4), brandticka (S), bronshjon (S), dropptaggsvamp (S), mindre märgborre (S), skarp dropptaggsvamp (S), kungsfågel (§4), vanlig groda (§6)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114"/>
            <wp:docPr id="1" name="Picture 1"/>
            <wp:cNvGraphicFramePr>
              <a:graphicFrameLocks noChangeAspect="1"/>
            </wp:cNvGraphicFramePr>
            <a:graphic>
              <a:graphicData uri="http://schemas.openxmlformats.org/drawingml/2006/picture">
                <pic:pic>
                  <pic:nvPicPr>
                    <pic:cNvPr id="0" name="A 43185-2023 karta.png"/>
                    <pic:cNvPicPr/>
                  </pic:nvPicPr>
                  <pic:blipFill>
                    <a:blip r:embed="rId16"/>
                    <a:stretch>
                      <a:fillRect/>
                    </a:stretch>
                  </pic:blipFill>
                  <pic:spPr>
                    <a:xfrm>
                      <a:off x="0" y="0"/>
                      <a:ext cx="5486400" cy="3141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6722047, E 534619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spillkråka (NT, §4), talltita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45 fyndplatser för knärot registrerade på Artportalen. Figur 2 visar gränserna för buffertzoner på 50 m, som behöver lämnas kring fyndplatserna för att knärotslokalerna inte ska försvinna vid en avverkning. Av det avverkningsanmälda området överlappar 5.46 ha med buffertzonerna och får av detta skäl inte avverkas.</w:t>
      </w:r>
    </w:p>
    <w:p>
      <w:pPr>
        <w:pStyle w:val="Caption"/>
      </w:pPr>
      <w:r>
        <w:drawing>
          <wp:inline xmlns:a="http://schemas.openxmlformats.org/drawingml/2006/main" xmlns:pic="http://schemas.openxmlformats.org/drawingml/2006/picture">
            <wp:extent cx="5486400" cy="3612087"/>
            <wp:docPr id="2" name="Picture 2"/>
            <wp:cNvGraphicFramePr>
              <a:graphicFrameLocks noChangeAspect="1"/>
            </wp:cNvGraphicFramePr>
            <a:graphic>
              <a:graphicData uri="http://schemas.openxmlformats.org/drawingml/2006/picture">
                <pic:pic>
                  <pic:nvPicPr>
                    <pic:cNvPr id="0" name="A 43185-2023 karta knärot.png"/>
                    <pic:cNvPicPr/>
                  </pic:nvPicPr>
                  <pic:blipFill>
                    <a:blip r:embed="rId17"/>
                    <a:stretch>
                      <a:fillRect/>
                    </a:stretch>
                  </pic:blipFill>
                  <pic:spPr>
                    <a:xfrm>
                      <a:off x="0" y="0"/>
                      <a:ext cx="5486400" cy="36120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6722047, E 534619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