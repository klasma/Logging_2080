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5462-2024 i Falu kommun</w:t>
      </w:r>
    </w:p>
    <w:p>
      <w:r>
        <w:t>Detta dokument behandlar höga naturvärden i avverkningsanmälan A 5462-2024 i Falu kommun. Denna avverkningsanmälan inkom 2024-02-10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liten svartspik (NT), vitgrynig nållav (NT), vitplätt (NT), dropptaggsvamp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462-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6744825, E 534169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