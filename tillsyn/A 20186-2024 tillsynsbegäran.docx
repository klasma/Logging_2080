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20186-2024 i Falu kommun</w:t>
      </w:r>
    </w:p>
    <w:p>
      <w:r>
        <w:t>Detta dokument behandlar höga naturvärden i avverkningsanmälan A 20186-2024 i Falu kommun. Denna avverkningsanmälan inkom 2024-05-22 15:01:08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20186-2024 karta.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6729979, E 545313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619829"/>
            <wp:docPr id="2" name="Picture 2"/>
            <wp:cNvGraphicFramePr>
              <a:graphicFrameLocks noChangeAspect="1"/>
            </wp:cNvGraphicFramePr>
            <a:graphic>
              <a:graphicData uri="http://schemas.openxmlformats.org/drawingml/2006/picture">
                <pic:pic>
                  <pic:nvPicPr>
                    <pic:cNvPr id="0" name="A 20186-2024 karta knärot.png"/>
                    <pic:cNvPicPr/>
                  </pic:nvPicPr>
                  <pic:blipFill>
                    <a:blip r:embed="rId17"/>
                    <a:stretch>
                      <a:fillRect/>
                    </a:stretch>
                  </pic:blipFill>
                  <pic:spPr>
                    <a:xfrm>
                      <a:off x="0" y="0"/>
                      <a:ext cx="5486400" cy="56198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6729979, E 545313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