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48693-2023 i Falu kommun</w:t>
      </w:r>
    </w:p>
    <w:p>
      <w:r>
        <w:t>Detta dokument behandlar höga naturvärden i avverkningsanmälan A 48693-2023 i Falu kommun. Denna avverkningsanmälan inkom 2023-10-09 16:04:11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48693-2023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6729818, E 566999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