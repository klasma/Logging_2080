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14878-2024 i Falu kommun</w:t>
      </w:r>
    </w:p>
    <w:p>
      <w:r>
        <w:t>Detta dokument behandlar höga naturvärden i avverkningsanmälan A 14878-2024 i Falu kommun. Denna avverkningsanmälan inkom 2024-04-16 12:52:06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garnlav (NT), spillkråka (NT, §4) och tjäder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14878-2024 karta.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6736786, E 539888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knärot (VU, §8),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828696"/>
            <wp:docPr id="2" name="Picture 2"/>
            <wp:cNvGraphicFramePr>
              <a:graphicFrameLocks noChangeAspect="1"/>
            </wp:cNvGraphicFramePr>
            <a:graphic>
              <a:graphicData uri="http://schemas.openxmlformats.org/drawingml/2006/picture">
                <pic:pic>
                  <pic:nvPicPr>
                    <pic:cNvPr id="0" name="A 14878-2024 karta knärot.png"/>
                    <pic:cNvPicPr/>
                  </pic:nvPicPr>
                  <pic:blipFill>
                    <a:blip r:embed="rId17"/>
                    <a:stretch>
                      <a:fillRect/>
                    </a:stretch>
                  </pic:blipFill>
                  <pic:spPr>
                    <a:xfrm>
                      <a:off x="0" y="0"/>
                      <a:ext cx="5486400" cy="4828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6736786, E 539888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