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32722-2024 i Falu kommun</w:t>
      </w:r>
    </w:p>
    <w:p>
      <w:r>
        <w:t>Detta dokument behandlar höga naturvärden i avverkningsanmälan A 32722-2024 i Falu kommun. Denna avverkningsanmälan inkom 2024-08-12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dofttaggsvamp (NT), järpe (NT, §4), mindre timmerman (NT), spillkråka (NT, §4), tallticka (NT), tretåig hackspett (NT, §4), ullticka (NT), bronshjon (S), dropptaggsvamp (S), rödgul trumpetsvamp (S), svavelriska (S), thomsons trägnagare (S), vågbandad barkbock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32722-2024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6718871, E 521772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4605813"/>
            <wp:docPr id="2" name="Picture 2"/>
            <wp:cNvGraphicFramePr>
              <a:graphicFrameLocks noChangeAspect="1"/>
            </wp:cNvGraphicFramePr>
            <a:graphic>
              <a:graphicData uri="http://schemas.openxmlformats.org/drawingml/2006/picture">
                <pic:pic>
                  <pic:nvPicPr>
                    <pic:cNvPr id="0" name="A 32722-2024 karta knärot.png"/>
                    <pic:cNvPicPr/>
                  </pic:nvPicPr>
                  <pic:blipFill>
                    <a:blip r:embed="rId17"/>
                    <a:stretch>
                      <a:fillRect/>
                    </a:stretch>
                  </pic:blipFill>
                  <pic:spPr>
                    <a:xfrm>
                      <a:off x="0" y="0"/>
                      <a:ext cx="5486400" cy="4605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6718871, E 521772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