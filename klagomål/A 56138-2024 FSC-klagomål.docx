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56138-2024 i Falu kommun</w:t>
      </w:r>
    </w:p>
    <w:p>
      <w:r>
        <w:t>Detta dokument behandlar höga naturvärden i avverkningsanmälan A 56138-2024 i Falu kommun. Denna avverkningsanmälan inkom 2024-11-28 11:43:37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citronporing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6138-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6741852, E 521086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