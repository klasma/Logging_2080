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31622-2023 i Falu kommun</w:t>
      </w:r>
    </w:p>
    <w:p>
      <w:r>
        <w:t>Detta dokument behandlar höga naturvärden i avverkningsanmälan A 31622-2023 i Falu kommun. Denna avverkningsanmälan inkom 2023-07-10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gultoppig fingersvamp (NT), spillkråka (NT, §4), grönpyrola (S), plattlummer (S,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 spillkråka (NT, §4), plattlummer (S, §9)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6727821, E 525606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