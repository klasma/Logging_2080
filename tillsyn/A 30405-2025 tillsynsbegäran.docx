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30405-2025 i Falu kommun</w:t>
      </w:r>
    </w:p>
    <w:p>
      <w:r>
        <w:t>Detta dokument behandlar höga naturvärden i avverkningsanmälan A 30405-2025 i Falu kommun. Denna avverkningsanmälan inkom 2025-06-19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Leptoporus mollis (NT)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0405-2025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6708518, E 538280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0405-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6708518, E 538280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