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26721-2025 i Falu kommun</w:t>
      </w:r>
    </w:p>
    <w:p>
      <w:r>
        <w:t>Detta dokument behandlar höga naturvärden i avverkningsanmälan A 26721-2025 i Falu kommun. Denna avverkningsanmälan inkom 2025-06-02 11:44:04 och omfattar 14,5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26721-2025 karta.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6737244, E 538001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