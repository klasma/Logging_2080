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52673-2021 i Falu kommun</w:t>
      </w:r>
    </w:p>
    <w:p>
      <w:r>
        <w:t>Detta dokument behandlar höga naturvärden i avverkningsanmälan A 52673-2021 i Falu kommun. Denna avverkningsanmälan inkom 2021-09-27 17:00:27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bollvitmossa (S), tjäder (§4)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52673-2021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6732919, E 518792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tjäder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52673-2021 karta knärot.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6732919, E 518792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