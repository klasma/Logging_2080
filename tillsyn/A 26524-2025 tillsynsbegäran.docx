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26524-2025 i Falu kommun</w:t>
      </w:r>
    </w:p>
    <w:p>
      <w:r>
        <w:t>Detta dokument behandlar höga naturvärden i avverkningsanmälan A 26524-2025 i Falu kommun. Denna avverkningsanmälan inkom 2025-05-30 13:32:55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26524-2025 karta.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6750349, E 541523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26524-2025 karta knärot.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6750349, E 541523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