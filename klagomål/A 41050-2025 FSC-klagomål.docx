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41050-2025 i Falu kommun</w:t>
      </w:r>
    </w:p>
    <w:p>
      <w:r>
        <w:t>Detta dokument behandlar höga naturvärden i avverkningsanmälan A 41050-2025 i Falu kommun. Denna avverkningsanmälan inkom 2025-08-29 09:39:42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41050-2025 karta.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6718233, E 555946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0.21 ha med buffertzonerna och får av detta skäl inte avverkas.</w:t>
      </w:r>
    </w:p>
    <w:p>
      <w:pPr>
        <w:pStyle w:val="Caption"/>
      </w:pPr>
      <w:r>
        <w:drawing>
          <wp:inline xmlns:a="http://schemas.openxmlformats.org/drawingml/2006/main" xmlns:pic="http://schemas.openxmlformats.org/drawingml/2006/picture">
            <wp:extent cx="5486400" cy="5334741"/>
            <wp:docPr id="2" name="Picture 2"/>
            <wp:cNvGraphicFramePr>
              <a:graphicFrameLocks noChangeAspect="1"/>
            </wp:cNvGraphicFramePr>
            <a:graphic>
              <a:graphicData uri="http://schemas.openxmlformats.org/drawingml/2006/picture">
                <pic:pic>
                  <pic:nvPicPr>
                    <pic:cNvPr id="0" name="A 41050-2025 karta knärot.png"/>
                    <pic:cNvPicPr/>
                  </pic:nvPicPr>
                  <pic:blipFill>
                    <a:blip r:embed="rId17"/>
                    <a:stretch>
                      <a:fillRect/>
                    </a:stretch>
                  </pic:blipFill>
                  <pic:spPr>
                    <a:xfrm>
                      <a:off x="0" y="0"/>
                      <a:ext cx="5486400" cy="53347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6718233, E 555946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