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50080-2021 i Falu kommun</w:t>
      </w:r>
    </w:p>
    <w:p>
      <w:r>
        <w:t>Detta dokument behandlar höga naturvärden i avverkningsanmälan A 50080-2021 i Falu kommun. Denna avverkningsanmälan inkom 2021-09-17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50080-2021 karta.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slaguggla (NT, §4), skogsödla (§6),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