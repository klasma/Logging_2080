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26601-2023 i Falu kommun</w:t>
      </w:r>
    </w:p>
    <w:p>
      <w:r>
        <w:t>Detta dokument behandlar höga naturvärden i avverkningsanmälan A 26601-2023 i Falu kommun. Denna avverkningsanmälan inkom 2023-06-15 16:27:45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7482"/>
            <wp:docPr id="1" name="Picture 1"/>
            <wp:cNvGraphicFramePr>
              <a:graphicFrameLocks noChangeAspect="1"/>
            </wp:cNvGraphicFramePr>
            <a:graphic>
              <a:graphicData uri="http://schemas.openxmlformats.org/drawingml/2006/picture">
                <pic:pic>
                  <pic:nvPicPr>
                    <pic:cNvPr id="0" name="A 26601-2023 karta.png"/>
                    <pic:cNvPicPr/>
                  </pic:nvPicPr>
                  <pic:blipFill>
                    <a:blip r:embed="rId16"/>
                    <a:stretch>
                      <a:fillRect/>
                    </a:stretch>
                  </pic:blipFill>
                  <pic:spPr>
                    <a:xfrm>
                      <a:off x="0" y="0"/>
                      <a:ext cx="5486400" cy="4567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6734696, E 523126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