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48476-2024 i Falu kommun</w:t>
      </w:r>
    </w:p>
    <w:p>
      <w:r>
        <w:t>Detta dokument behandlar höga naturvärden i avverkningsanmälan A 48476-2024 i Falu kommun. Denna avverkningsanmälan inkom 2024-10-26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garnlav (NT), ullticka (NT), grönpyrola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476-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6714887, E 551483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3886251"/>
            <wp:docPr id="2" name="Picture 2"/>
            <wp:cNvGraphicFramePr>
              <a:graphicFrameLocks noChangeAspect="1"/>
            </wp:cNvGraphicFramePr>
            <a:graphic>
              <a:graphicData uri="http://schemas.openxmlformats.org/drawingml/2006/picture">
                <pic:pic>
                  <pic:nvPicPr>
                    <pic:cNvPr id="0" name="A 48476-2024 karta knärot.png"/>
                    <pic:cNvPicPr/>
                  </pic:nvPicPr>
                  <pic:blipFill>
                    <a:blip r:embed="rId17"/>
                    <a:stretch>
                      <a:fillRect/>
                    </a:stretch>
                  </pic:blipFill>
                  <pic:spPr>
                    <a:xfrm>
                      <a:off x="0" y="0"/>
                      <a:ext cx="5486400" cy="38862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6714887, E 551483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